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500" w:lineRule="exact"/>
        <w:jc w:val="center"/>
      </w:pPr>
      <w:r>
        <w:rPr>
          <w:b/>
          <w:sz w:val="32"/>
        </w:rPr>
        <w:t>X X X X X X X X</w:t>
        <w:br/>
        <w:t>X X 清 单</w:t>
        <w:br/>
      </w:r>
    </w:p>
    <w:p>
      <w:r>
        <w:t>各部门：</w:t>
        <w:br/>
        <w:br/>
        <w:tab/>
      </w:r>
      <w:r>
        <w:rPr>
          <w:u w:val="single"/>
        </w:rPr>
        <w:t>额</w:t>
      </w:r>
      <w:r>
        <w:t>院（系）</w:t>
      </w:r>
      <w:r>
        <w:rPr>
          <w:u w:val="single"/>
        </w:rPr>
        <w:t>额</w:t>
      </w:r>
      <w:r>
        <w:t>专业</w:t>
      </w:r>
      <w:r>
        <w:rPr>
          <w:u w:val="single"/>
        </w:rPr>
        <w:t>额</w:t>
      </w:r>
      <w:r>
        <w:t>班,学生</w:t>
      </w:r>
      <w:r>
        <w:rPr>
          <w:u w:val="single"/>
        </w:rPr>
        <w:t>额</w:t>
      </w:r>
      <w:r>
        <w:t>，（学号：</w:t>
      </w:r>
      <w:r>
        <w:rPr>
          <w:u w:val="single"/>
        </w:rPr>
        <w:t>额</w:t>
      </w:r>
      <w:r>
        <w:t>）。申请</w:t>
      </w:r>
      <w:r>
        <w:rPr>
          <w:u w:val="single"/>
        </w:rPr>
        <w:t>XX</w:t>
      </w:r>
      <w:r>
        <w:t>,请予以协助办理相关XX手续。</w:t>
      </w:r>
      <w:r>
        <w:br/>
        <w:br/>
        <w:br/>
        <w:br/>
        <w:tab/>
        <w:tab/>
        <w:tab/>
        <w:tab/>
        <w:tab/>
        <w:tab/>
        <w:tab/>
        <w:tab/>
        <w:tab/>
        <w:t>X X 处  （公 章）</w:t>
        <w:br/>
        <w:br/>
        <w:tab/>
        <w:tab/>
        <w:tab/>
        <w:tab/>
        <w:tab/>
        <w:tab/>
        <w:tab/>
        <w:tab/>
        <w:tab/>
      </w:r>
      <w:r>
        <w:t>2021年07月24日</w:t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4320"/>
            <w:gridSpan w:val="4"/>
            <w:vMerge w:val="restart"/>
          </w:tcPr>
          <w:p/>
          <w:p>
            <w:pPr>
              <w:jc w:val="center"/>
            </w:pPr>
            <w:r>
              <w:rPr>
                <w:b/>
                <w:sz w:val="28"/>
              </w:rPr>
              <w:t>XXX</w:t>
              <w:br/>
              <w:br/>
              <w:br/>
              <w:t>（盖章）</w:t>
              <w:br/>
              <w:br/>
              <w:tab/>
              <w:tab/>
              <w:t>年  月  日</w:t>
            </w:r>
          </w:p>
        </w:tc>
        <w:tc>
          <w:tcPr>
            <w:tcW w:type="dxa" w:w="4320"/>
            <w:gridSpan w:val="4"/>
            <w:vMerge w:val="restart"/>
          </w:tcPr>
          <w:p/>
          <w:p>
            <w:pPr>
              <w:jc w:val="center"/>
            </w:pPr>
            <w:r>
              <w:rPr>
                <w:b/>
                <w:sz w:val="28"/>
              </w:rPr>
              <w:t>XXX</w:t>
              <w:br/>
              <w:br/>
              <w:br/>
              <w:t>（盖章）</w:t>
              <w:br/>
              <w:br/>
              <w:tab/>
              <w:tab/>
              <w:t>年  月  日</w:t>
            </w:r>
          </w:p>
        </w:tc>
      </w:tr>
      <w:tr>
        <w:tc>
          <w:tcPr>
            <w:tcW w:type="dxa" w:w="4320"/>
            <w:gridSpan w:val="4"/>
            <w:vMerge/>
          </w:tcPr>
          <w:p/>
        </w:tc>
        <w:tc>
          <w:tcPr>
            <w:tcW w:type="dxa" w:w="4320"/>
            <w:gridSpan w:val="4"/>
            <w:vMerge/>
          </w:tcPr>
          <w:p/>
        </w:tc>
      </w:tr>
      <w:tr>
        <w:tc>
          <w:tcPr>
            <w:tcW w:type="dxa" w:w="4320"/>
            <w:gridSpan w:val="4"/>
            <w:vMerge/>
          </w:tcPr>
          <w:p/>
        </w:tc>
        <w:tc>
          <w:tcPr>
            <w:tcW w:type="dxa" w:w="4320"/>
            <w:gridSpan w:val="4"/>
            <w:vMerge/>
          </w:tcPr>
          <w:p/>
        </w:tc>
      </w:tr>
      <w:tr>
        <w:tc>
          <w:tcPr>
            <w:tcW w:type="dxa" w:w="4320"/>
            <w:gridSpan w:val="4"/>
            <w:vMerge/>
          </w:tcPr>
          <w:p/>
        </w:tc>
        <w:tc>
          <w:tcPr>
            <w:tcW w:type="dxa" w:w="4320"/>
            <w:gridSpan w:val="4"/>
            <w:vMerge/>
          </w:tcPr>
          <w:p/>
        </w:tc>
      </w:tr>
      <w:tr>
        <w:tc>
          <w:tcPr>
            <w:tcW w:type="dxa" w:w="4320"/>
            <w:gridSpan w:val="4"/>
            <w:vMerge/>
          </w:tcPr>
          <w:p/>
        </w:tc>
        <w:tc>
          <w:tcPr>
            <w:tcW w:type="dxa" w:w="4320"/>
            <w:gridSpan w:val="4"/>
            <w:vMerge/>
          </w:tcPr>
          <w:p/>
        </w:tc>
      </w:tr>
      <w:tr>
        <w:tc>
          <w:tcPr>
            <w:tcW w:type="dxa" w:w="4320"/>
            <w:gridSpan w:val="4"/>
            <w:vMerge/>
          </w:tcPr>
          <w:p/>
        </w:tc>
        <w:tc>
          <w:tcPr>
            <w:tcW w:type="dxa" w:w="4320"/>
            <w:gridSpan w:val="4"/>
            <w:vMerge/>
          </w:tcPr>
          <w:p/>
        </w:tc>
      </w:tr>
      <w:tr>
        <w:tc>
          <w:tcPr>
            <w:tcW w:type="dxa" w:w="4320"/>
            <w:gridSpan w:val="4"/>
            <w:vMerge/>
          </w:tcPr>
          <w:p/>
        </w:tc>
        <w:tc>
          <w:tcPr>
            <w:tcW w:type="dxa" w:w="4320"/>
            <w:gridSpan w:val="4"/>
            <w:vMerge/>
          </w:tcPr>
          <w:p/>
        </w:tc>
      </w:tr>
      <w:tr>
        <w:tc>
          <w:tcPr>
            <w:tcW w:type="dxa" w:w="4320"/>
            <w:gridSpan w:val="4"/>
            <w:vMerge/>
          </w:tcPr>
          <w:p/>
        </w:tc>
        <w:tc>
          <w:tcPr>
            <w:tcW w:type="dxa" w:w="4320"/>
            <w:gridSpan w:val="4"/>
            <w:vMerge/>
          </w:tcPr>
          <w:p/>
        </w:tc>
      </w:tr>
      <w:tr>
        <w:tc>
          <w:tcPr>
            <w:tcW w:type="dxa" w:w="8640"/>
            <w:gridSpan w:val="8"/>
            <w:vMerge w:val="restart"/>
          </w:tcPr>
          <w:p/>
          <w:p>
            <w:r>
              <w:rPr>
                <w:b/>
                <w:sz w:val="24"/>
              </w:rPr>
              <w:t>备注：</w:t>
              <w:br/>
            </w:r>
          </w:p>
        </w:tc>
      </w:tr>
      <w:tr>
        <w:tc>
          <w:tcPr>
            <w:tcW w:type="dxa" w:w="8640"/>
            <w:gridSpan w:val="8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