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X X X X X X 学 院</w:t>
        <w:br/>
        <w:t>XXX申请表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院（系）</w:t>
              <w:br/>
            </w:r>
          </w:p>
        </w:tc>
        <w:tc>
          <w:tcPr>
            <w:tcW w:type="dxa" w:w="2660"/>
            <w:gridSpan w:val="4"/>
            <w:vMerge w:val="restart"/>
          </w:tcPr>
          <w:p/>
          <w:p>
            <w:pPr>
              <w:jc w:val="center"/>
            </w:pPr>
            <w:r>
              <w:t>额院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专业班级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额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姓名</w:t>
              <w:br/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额</w:t>
            </w:r>
          </w:p>
        </w:tc>
        <w:tc>
          <w:tcPr>
            <w:tcW w:type="dxa" w:w="665"/>
            <w:vMerge w:val="restart"/>
          </w:tcPr>
          <w:p/>
          <w:p>
            <w:pPr>
              <w:jc w:val="center"/>
            </w:pPr>
            <w:r>
              <w:t>性别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额</w:t>
            </w:r>
          </w:p>
        </w:tc>
        <w:tc>
          <w:tcPr>
            <w:tcW w:type="dxa" w:w="665"/>
            <w:vMerge w:val="restart"/>
          </w:tcPr>
          <w:p/>
          <w:p>
            <w:pPr>
              <w:jc w:val="center"/>
            </w:pPr>
            <w:r>
              <w:t>学号</w:t>
            </w:r>
          </w:p>
        </w:tc>
        <w:tc>
          <w:tcPr>
            <w:tcW w:type="dxa" w:w="1330"/>
            <w:gridSpan w:val="2"/>
            <w:vMerge w:val="restart"/>
          </w:tcPr>
          <w:p/>
          <w:p>
            <w:pPr>
              <w:jc w:val="center"/>
            </w:pPr>
            <w:r>
              <w:t>额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在校时间</w:t>
              <w:br/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t>额年额月——额年额月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家庭通讯地址</w:t>
            </w:r>
          </w:p>
        </w:tc>
        <w:tc>
          <w:tcPr>
            <w:tcW w:type="dxa" w:w="2660"/>
            <w:gridSpan w:val="4"/>
            <w:vMerge w:val="restart"/>
          </w:tcPr>
          <w:p/>
          <w:p>
            <w:pPr>
              <w:jc w:val="center"/>
            </w:pPr>
            <w:r>
              <w:t>二维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家庭联系方式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 xml:space="preserve"> 的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个人联系方式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地方积分j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本人申请理由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学生本人签名：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院系领导意见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领导签字：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学生处意见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领导签字：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主管校领导审批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领导签字：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