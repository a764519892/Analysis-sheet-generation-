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>登记号：210725-1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特殊加工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