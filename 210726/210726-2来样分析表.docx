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登记号：210726-2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213213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>
              <w:t>23</w:t>
            </w:r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