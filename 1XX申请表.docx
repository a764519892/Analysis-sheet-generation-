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香港瑞升（越南）纺织品有限公司</w:t>
        <w:br/>
        <w:t>来 样 分 析 登 记 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06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  <w:r>
              <w:t>院（系）</w:t>
              <w:br/>
            </w:r>
          </w:p>
        </w:tc>
        <w:tc>
          <w:tcPr>
            <w:tcW w:type="dxa" w:w="2660"/>
            <w:gridSpan w:val="4"/>
            <w:vMerge w:val="restart"/>
          </w:tcPr>
          <w:p/>
          <w:p>
            <w:pPr>
              <w:jc w:val="center"/>
            </w:pPr>
            <w:r>
              <w:t>1院</w:t>
            </w:r>
          </w:p>
        </w:tc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  <w:r>
              <w:t>专业班级</w:t>
            </w:r>
          </w:p>
        </w:tc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2660"/>
            <w:gridSpan w:val="4"/>
            <w:vMerge/>
          </w:tcPr>
          <w:p/>
        </w:tc>
        <w:tc>
          <w:tcPr>
            <w:tcW w:type="dxa" w:w="1995"/>
            <w:gridSpan w:val="3"/>
            <w:vMerge/>
          </w:tcPr>
          <w:p/>
        </w:tc>
        <w:tc>
          <w:tcPr>
            <w:tcW w:type="dxa" w:w="1995"/>
            <w:gridSpan w:val="3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2660"/>
            <w:gridSpan w:val="4"/>
            <w:vMerge/>
          </w:tcPr>
          <w:p/>
        </w:tc>
        <w:tc>
          <w:tcPr>
            <w:tcW w:type="dxa" w:w="1995"/>
            <w:gridSpan w:val="3"/>
            <w:vMerge/>
          </w:tcPr>
          <w:p/>
        </w:tc>
        <w:tc>
          <w:tcPr>
            <w:tcW w:type="dxa" w:w="1995"/>
            <w:gridSpan w:val="3"/>
            <w:vMerge/>
          </w:tcPr>
          <w:p/>
        </w:tc>
      </w:tr>
      <w:tr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  <w:r>
              <w:t>姓名</w:t>
              <w:br/>
            </w:r>
          </w:p>
        </w:tc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  <w:r>
              <w:t>1</w:t>
            </w:r>
          </w:p>
        </w:tc>
        <w:tc>
          <w:tcPr>
            <w:tcW w:type="dxa" w:w="665"/>
            <w:vMerge w:val="restart"/>
          </w:tcPr>
          <w:p/>
          <w:p>
            <w:pPr>
              <w:jc w:val="center"/>
            </w:pPr>
            <w:r>
              <w:t>性别</w:t>
            </w:r>
          </w:p>
        </w:tc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  <w:r>
              <w:t>1</w:t>
            </w:r>
          </w:p>
        </w:tc>
        <w:tc>
          <w:tcPr>
            <w:tcW w:type="dxa" w:w="665"/>
            <w:vMerge w:val="restart"/>
          </w:tcPr>
          <w:p/>
          <w:p>
            <w:pPr>
              <w:jc w:val="center"/>
            </w:pPr>
            <w:r>
              <w:t>学号</w:t>
            </w:r>
          </w:p>
        </w:tc>
        <w:tc>
          <w:tcPr>
            <w:tcW w:type="dxa" w:w="1330"/>
            <w:gridSpan w:val="2"/>
            <w:vMerge w:val="restart"/>
          </w:tcPr>
          <w:p/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1995"/>
            <w:gridSpan w:val="3"/>
            <w:vMerge/>
          </w:tcPr>
          <w:p/>
        </w:tc>
        <w:tc>
          <w:tcPr>
            <w:tcW w:type="dxa" w:w="665"/>
            <w:vMerge/>
          </w:tcPr>
          <w:p/>
        </w:tc>
        <w:tc>
          <w:tcPr>
            <w:tcW w:type="dxa" w:w="1995"/>
            <w:gridSpan w:val="3"/>
            <w:vMerge/>
          </w:tcPr>
          <w:p/>
        </w:tc>
        <w:tc>
          <w:tcPr>
            <w:tcW w:type="dxa" w:w="665"/>
            <w:vMerge/>
          </w:tcPr>
          <w:p/>
        </w:tc>
        <w:tc>
          <w:tcPr>
            <w:tcW w:type="dxa" w:w="1330"/>
            <w:gridSpan w:val="2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1995"/>
            <w:gridSpan w:val="3"/>
            <w:vMerge/>
          </w:tcPr>
          <w:p/>
        </w:tc>
        <w:tc>
          <w:tcPr>
            <w:tcW w:type="dxa" w:w="665"/>
            <w:vMerge/>
          </w:tcPr>
          <w:p/>
        </w:tc>
        <w:tc>
          <w:tcPr>
            <w:tcW w:type="dxa" w:w="1995"/>
            <w:gridSpan w:val="3"/>
            <w:vMerge/>
          </w:tcPr>
          <w:p/>
        </w:tc>
        <w:tc>
          <w:tcPr>
            <w:tcW w:type="dxa" w:w="665"/>
            <w:vMerge/>
          </w:tcPr>
          <w:p/>
        </w:tc>
        <w:tc>
          <w:tcPr>
            <w:tcW w:type="dxa" w:w="1330"/>
            <w:gridSpan w:val="2"/>
            <w:vMerge/>
          </w:tcPr>
          <w:p/>
        </w:tc>
      </w:tr>
      <w:tr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  <w:r>
              <w:t>在校时间</w:t>
              <w:br/>
            </w:r>
          </w:p>
        </w:tc>
        <w:tc>
          <w:tcPr>
            <w:tcW w:type="dxa" w:w="6650"/>
            <w:gridSpan w:val="10"/>
            <w:vMerge w:val="restart"/>
          </w:tcPr>
          <w:p/>
          <w:p>
            <w:pPr>
              <w:jc w:val="center"/>
            </w:pPr>
            <w:r>
              <w:t>1年1月——1年1月</w:t>
            </w:r>
          </w:p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  <w:r>
              <w:t>家庭通讯地址</w:t>
            </w:r>
          </w:p>
        </w:tc>
        <w:tc>
          <w:tcPr>
            <w:tcW w:type="dxa" w:w="2660"/>
            <w:gridSpan w:val="4"/>
            <w:vMerge w:val="restart"/>
          </w:tcPr>
          <w:p/>
          <w:p>
            <w:pPr>
              <w:jc w:val="center"/>
            </w:pPr>
          </w:p>
        </w:tc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  <w:r>
              <w:t>家庭联系方式</w:t>
            </w:r>
          </w:p>
        </w:tc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</w:p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2660"/>
            <w:gridSpan w:val="4"/>
            <w:vMerge/>
          </w:tcPr>
          <w:p/>
        </w:tc>
        <w:tc>
          <w:tcPr>
            <w:tcW w:type="dxa" w:w="1995"/>
            <w:gridSpan w:val="3"/>
            <w:vMerge/>
          </w:tcPr>
          <w:p/>
        </w:tc>
        <w:tc>
          <w:tcPr>
            <w:tcW w:type="dxa" w:w="1995"/>
            <w:gridSpan w:val="3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2660"/>
            <w:gridSpan w:val="4"/>
            <w:vMerge/>
          </w:tcPr>
          <w:p/>
        </w:tc>
        <w:tc>
          <w:tcPr>
            <w:tcW w:type="dxa" w:w="1995"/>
            <w:gridSpan w:val="3"/>
            <w:vMerge/>
          </w:tcPr>
          <w:p/>
        </w:tc>
        <w:tc>
          <w:tcPr>
            <w:tcW w:type="dxa" w:w="1995"/>
            <w:gridSpan w:val="3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2660"/>
            <w:gridSpan w:val="4"/>
            <w:vMerge/>
          </w:tcPr>
          <w:p/>
        </w:tc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  <w:r>
              <w:t>个人联系方式</w:t>
            </w:r>
          </w:p>
        </w:tc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</w:p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2660"/>
            <w:gridSpan w:val="4"/>
            <w:vMerge/>
          </w:tcPr>
          <w:p/>
        </w:tc>
        <w:tc>
          <w:tcPr>
            <w:tcW w:type="dxa" w:w="1995"/>
            <w:gridSpan w:val="3"/>
            <w:vMerge/>
          </w:tcPr>
          <w:p/>
        </w:tc>
        <w:tc>
          <w:tcPr>
            <w:tcW w:type="dxa" w:w="1995"/>
            <w:gridSpan w:val="3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2660"/>
            <w:gridSpan w:val="4"/>
            <w:vMerge/>
          </w:tcPr>
          <w:p/>
        </w:tc>
        <w:tc>
          <w:tcPr>
            <w:tcW w:type="dxa" w:w="1995"/>
            <w:gridSpan w:val="3"/>
            <w:vMerge/>
          </w:tcPr>
          <w:p/>
        </w:tc>
        <w:tc>
          <w:tcPr>
            <w:tcW w:type="dxa" w:w="1995"/>
            <w:gridSpan w:val="3"/>
            <w:vMerge/>
          </w:tcPr>
          <w:p/>
        </w:tc>
      </w:tr>
      <w:tr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  <w:r>
              <w:br/>
              <w:br/>
              <w:t>本人申请理由</w:t>
            </w:r>
          </w:p>
        </w:tc>
        <w:tc>
          <w:tcPr>
            <w:tcW w:type="dxa" w:w="6650"/>
            <w:gridSpan w:val="10"/>
            <w:vMerge w:val="restart"/>
          </w:tcPr>
          <w:p/>
          <w:p>
            <w:pPr>
              <w:jc w:val="center"/>
            </w:pPr>
            <w:r>
              <w:br/>
              <w:br/>
              <w:t>学生本人签名：</w:t>
              <w:br/>
              <w:br/>
              <w:tab/>
              <w:tab/>
              <w:t>年</w:t>
              <w:tab/>
              <w:t>月</w:t>
              <w:tab/>
              <w:t>日</w:t>
            </w:r>
          </w:p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  <w:r>
              <w:br/>
              <w:br/>
              <w:t>院系领导意见</w:t>
            </w:r>
          </w:p>
        </w:tc>
        <w:tc>
          <w:tcPr>
            <w:tcW w:type="dxa" w:w="6650"/>
            <w:gridSpan w:val="10"/>
            <w:vMerge w:val="restart"/>
          </w:tcPr>
          <w:p/>
          <w:p>
            <w:pPr>
              <w:jc w:val="center"/>
            </w:pPr>
            <w:r>
              <w:br/>
              <w:br/>
              <w:t>领导签字：</w:t>
              <w:br/>
              <w:br/>
              <w:tab/>
              <w:tab/>
              <w:t>年</w:t>
              <w:tab/>
              <w:t>月</w:t>
              <w:tab/>
              <w:t>日</w:t>
            </w:r>
          </w:p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  <w:r>
              <w:br/>
              <w:br/>
              <w:t>学生处意见</w:t>
            </w:r>
          </w:p>
        </w:tc>
        <w:tc>
          <w:tcPr>
            <w:tcW w:type="dxa" w:w="6650"/>
            <w:gridSpan w:val="10"/>
            <w:vMerge w:val="restart"/>
          </w:tcPr>
          <w:p/>
          <w:p>
            <w:pPr>
              <w:jc w:val="center"/>
            </w:pPr>
            <w:r>
              <w:br/>
              <w:br/>
              <w:t>领导签字：</w:t>
              <w:br/>
              <w:br/>
              <w:tab/>
              <w:tab/>
              <w:t>年</w:t>
              <w:tab/>
              <w:t>月</w:t>
              <w:tab/>
              <w:t>日</w:t>
            </w:r>
          </w:p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 w:val="restart"/>
          </w:tcPr>
          <w:p/>
          <w:p>
            <w:pPr>
              <w:jc w:val="center"/>
            </w:pPr>
            <w:r>
              <w:br/>
              <w:br/>
              <w:t>主管校领导审批</w:t>
            </w:r>
          </w:p>
        </w:tc>
        <w:tc>
          <w:tcPr>
            <w:tcW w:type="dxa" w:w="6650"/>
            <w:gridSpan w:val="10"/>
            <w:vMerge w:val="restart"/>
          </w:tcPr>
          <w:p/>
          <w:p>
            <w:pPr>
              <w:jc w:val="center"/>
            </w:pPr>
            <w:r>
              <w:br/>
              <w:br/>
              <w:t>领导签字：</w:t>
              <w:br/>
              <w:br/>
              <w:tab/>
              <w:tab/>
              <w:t>年</w:t>
              <w:tab/>
              <w:t>月</w:t>
              <w:tab/>
              <w:t>日</w:t>
            </w:r>
          </w:p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  <w:tr>
        <w:tc>
          <w:tcPr>
            <w:tcW w:type="dxa" w:w="1995"/>
            <w:gridSpan w:val="3"/>
            <w:vMerge/>
          </w:tcPr>
          <w:p/>
        </w:tc>
        <w:tc>
          <w:tcPr>
            <w:tcW w:type="dxa" w:w="6650"/>
            <w:gridSpan w:val="10"/>
            <w:vMerge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