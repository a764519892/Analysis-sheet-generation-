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 xml:space="preserve">登记号：s s sa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特暑假工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  <w:r>
              <w:t>客户要求</w:t>
            </w: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